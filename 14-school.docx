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                                                       SO‘ROVNOMA</w:t>
      </w:r>
    </w:p>
    <w:p>
      <w:r>
        <w:t>Men A A “3-B” sinf o’quvchisi 2024–2025 o’quv yili tugagach, dolzarb 90 kunlik ta’tilda ota-onam roziligi bilan quyidagi to‘garaklarga qatnashmoqchiman: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Fanlar</w:t>
            </w:r>
          </w:p>
        </w:tc>
        <w:tc>
          <w:tcPr>
            <w:tcW w:type="dxa" w:w="1728"/>
          </w:tcPr>
          <w:p>
            <w:r>
              <w:t>Qayerda joylashgan</w:t>
            </w:r>
          </w:p>
        </w:tc>
        <w:tc>
          <w:tcPr>
            <w:tcW w:type="dxa" w:w="1728"/>
          </w:tcPr>
          <w:p>
            <w:r>
              <w:t>O’quv markaz nomi</w:t>
            </w:r>
          </w:p>
        </w:tc>
        <w:tc>
          <w:tcPr>
            <w:tcW w:type="dxa" w:w="1728"/>
          </w:tcPr>
          <w:p>
            <w:r>
              <w:t>Qachondan bormoqdasiz</w:t>
            </w:r>
          </w:p>
        </w:tc>
        <w:tc>
          <w:tcPr>
            <w:tcW w:type="dxa" w:w="1728"/>
          </w:tcPr>
          <w:p>
            <w:r>
              <w:t>Haftaning qaysi kunlari</w:t>
            </w:r>
          </w:p>
        </w:tc>
      </w:tr>
      <w:tr>
        <w:tc>
          <w:tcPr>
            <w:tcW w:type="dxa" w:w="1728"/>
          </w:tcPr>
          <w:p>
            <w:r>
              <w:t>Ingilis tili, Informatika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12.12.2020</w:t>
            </w:r>
          </w:p>
        </w:tc>
        <w:tc>
          <w:tcPr>
            <w:tcW w:type="dxa" w:w="1728"/>
          </w:tcPr>
          <w:p>
            <w:r>
              <w:t>Dushanba, Seshanba, Juma, Shanba</w:t>
            </w:r>
          </w:p>
        </w:tc>
      </w:tr>
    </w:tbl>
    <w:p/>
    <w:p>
      <w:pPr>
        <w:pStyle w:val="Heading1"/>
      </w:pPr>
      <w:r>
        <w:t xml:space="preserve">                                                        SO‘ROVNOMA</w:t>
      </w:r>
    </w:p>
    <w:p>
      <w:r>
        <w:t>Men Ha, nima kerak ? A “3-V” sinf o’quvchisi 2024–2025 o’quv yili tugagach, dolzarb 90 kunlik ta’tilda ota-onam roziligi bilan quyidagi to‘garaklarga qatnashmoqchiman: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Fanlar</w:t>
            </w:r>
          </w:p>
        </w:tc>
        <w:tc>
          <w:tcPr>
            <w:tcW w:type="dxa" w:w="1728"/>
          </w:tcPr>
          <w:p>
            <w:r>
              <w:t>Qayerda joylashgan</w:t>
            </w:r>
          </w:p>
        </w:tc>
        <w:tc>
          <w:tcPr>
            <w:tcW w:type="dxa" w:w="1728"/>
          </w:tcPr>
          <w:p>
            <w:r>
              <w:t>O’quv markaz nomi</w:t>
            </w:r>
          </w:p>
        </w:tc>
        <w:tc>
          <w:tcPr>
            <w:tcW w:type="dxa" w:w="1728"/>
          </w:tcPr>
          <w:p>
            <w:r>
              <w:t>Qachondan bormoqdasiz</w:t>
            </w:r>
          </w:p>
        </w:tc>
        <w:tc>
          <w:tcPr>
            <w:tcW w:type="dxa" w:w="1728"/>
          </w:tcPr>
          <w:p>
            <w:r>
              <w:t>Haftaning qaysi kunlari</w:t>
            </w:r>
          </w:p>
        </w:tc>
      </w:tr>
      <w:tr>
        <w:tc>
          <w:tcPr>
            <w:tcW w:type="dxa" w:w="1728"/>
          </w:tcPr>
          <w:p>
            <w:r>
              <w:t>Ingilis tili, Informatika, Matimatika</w:t>
            </w:r>
          </w:p>
        </w:tc>
        <w:tc>
          <w:tcPr>
            <w:tcW w:type="dxa" w:w="1728"/>
          </w:tcPr>
          <w:p>
            <w:r>
              <w:t>ads</w:t>
            </w:r>
          </w:p>
        </w:tc>
        <w:tc>
          <w:tcPr>
            <w:tcW w:type="dxa" w:w="1728"/>
          </w:tcPr>
          <w:p>
            <w:r>
              <w:t>Asad</w:t>
            </w:r>
          </w:p>
        </w:tc>
        <w:tc>
          <w:tcPr>
            <w:tcW w:type="dxa" w:w="1728"/>
          </w:tcPr>
          <w:p>
            <w:r>
              <w:t>12.12.2020</w:t>
            </w:r>
          </w:p>
        </w:tc>
        <w:tc>
          <w:tcPr>
            <w:tcW w:type="dxa" w:w="1728"/>
          </w:tcPr>
          <w:p>
            <w:r>
              <w:t>Dushanba, Juma, Shanba, Seshanba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